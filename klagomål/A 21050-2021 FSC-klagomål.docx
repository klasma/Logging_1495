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21050-2021 i Skara kommun</w:t>
      </w:r>
    </w:p>
    <w:p>
      <w:r>
        <w:t>Detta dokument behandlar höga naturvärden i avverkningsanmälan A 21050-2021 i Skara kommun. Denna avverkningsanmälan inkom 2021-05-03 00:00:00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21050-2021 karta.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 karta knärot.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6464729, E 407288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