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1202-2024 i Skara kommun</w:t>
      </w:r>
    </w:p>
    <w:p>
      <w:r>
        <w:t>Detta dokument behandlar höga naturvärden i avverkningsanmälan A 1202-2024 i Skara kommun. Denna avverkningsanmälan inkom 2024-01-11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ask (EN), nästrot (S, §8), sårläka (S), underviol (S), vätteros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1202-2024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6474501, E 422488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